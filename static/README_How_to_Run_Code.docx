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E279D" w14:textId="6700893C" w:rsidR="00380527" w:rsidRDefault="00380527" w:rsidP="00380527">
      <w:pPr>
        <w:pStyle w:val="Title"/>
        <w:jc w:val="center"/>
      </w:pPr>
      <w:r w:rsidRPr="00301C26">
        <w:t xml:space="preserve">blaash.io Interview </w:t>
      </w:r>
      <w:r w:rsidRPr="00B45A5A">
        <w:t>Assignment</w:t>
      </w:r>
    </w:p>
    <w:p w14:paraId="0F529B3D" w14:textId="77777777" w:rsidR="00380527" w:rsidRDefault="00380527" w:rsidP="00380527">
      <w:pPr>
        <w:jc w:val="right"/>
      </w:pPr>
    </w:p>
    <w:p w14:paraId="6F1A2788" w14:textId="77777777" w:rsidR="00380527" w:rsidRDefault="00380527" w:rsidP="00380527">
      <w:pPr>
        <w:jc w:val="right"/>
        <w:rPr>
          <w:b/>
          <w:bCs/>
          <w:sz w:val="28"/>
          <w:szCs w:val="28"/>
        </w:rPr>
      </w:pPr>
      <w:r w:rsidRPr="00B45A5A">
        <w:rPr>
          <w:b/>
          <w:bCs/>
          <w:sz w:val="28"/>
          <w:szCs w:val="28"/>
        </w:rPr>
        <w:t>L.Sai Krithik</w:t>
      </w:r>
      <w:r w:rsidRPr="00B45A5A">
        <w:rPr>
          <w:b/>
          <w:bCs/>
          <w:sz w:val="28"/>
          <w:szCs w:val="28"/>
        </w:rPr>
        <w:br/>
      </w:r>
      <w:hyperlink r:id="rId6" w:history="1">
        <w:r w:rsidRPr="000F5000">
          <w:rPr>
            <w:rStyle w:val="Hyperlink"/>
            <w:b/>
            <w:bCs/>
            <w:sz w:val="28"/>
            <w:szCs w:val="28"/>
          </w:rPr>
          <w:t>lsaikrithik122@gmail.com</w:t>
        </w:r>
      </w:hyperlink>
    </w:p>
    <w:p w14:paraId="1325822F" w14:textId="4F1DC658" w:rsidR="00380527" w:rsidRPr="00380527" w:rsidRDefault="00380527" w:rsidP="00380527">
      <w:pPr>
        <w:jc w:val="right"/>
        <w:rPr>
          <w:b/>
          <w:bCs/>
          <w:sz w:val="28"/>
          <w:szCs w:val="28"/>
        </w:rPr>
      </w:pPr>
      <w:r>
        <w:rPr>
          <w:b/>
          <w:bCs/>
          <w:sz w:val="28"/>
          <w:szCs w:val="28"/>
        </w:rPr>
        <w:t>+91 9384618966</w:t>
      </w:r>
    </w:p>
    <w:p w14:paraId="7A993FC7" w14:textId="14D93D2B" w:rsidR="003761FC" w:rsidRDefault="00000000">
      <w:pPr>
        <w:pStyle w:val="Heading1"/>
      </w:pPr>
      <w:r>
        <w:t>README</w:t>
      </w:r>
    </w:p>
    <w:p w14:paraId="2055C0FC" w14:textId="77777777" w:rsidR="00380527" w:rsidRPr="00380527" w:rsidRDefault="00380527" w:rsidP="00380527"/>
    <w:p w14:paraId="3A95E78F" w14:textId="77777777" w:rsidR="003761FC" w:rsidRDefault="00000000">
      <w:r>
        <w:t>Follow these steps to set up and run the Flask Engagement Database App:</w:t>
      </w:r>
    </w:p>
    <w:p w14:paraId="23E1272D" w14:textId="77777777" w:rsidR="003761FC" w:rsidRDefault="00000000">
      <w:pPr>
        <w:pStyle w:val="Heading3"/>
      </w:pPr>
      <w:r>
        <w:t>1. Open the Project Folder</w:t>
      </w:r>
    </w:p>
    <w:p w14:paraId="0FA8B51A" w14:textId="77777777" w:rsidR="003761FC" w:rsidRDefault="00000000">
      <w:r>
        <w:t>Navigate to the directory where your Flask application is located. This folder should contain your application files, including `app.py` and the templates and static folders.</w:t>
      </w:r>
    </w:p>
    <w:p w14:paraId="5638726C" w14:textId="77777777" w:rsidR="003761FC" w:rsidRDefault="00000000">
      <w:pPr>
        <w:pStyle w:val="Heading3"/>
      </w:pPr>
      <w:r>
        <w:t>2. Install PostgreSQL 13</w:t>
      </w:r>
    </w:p>
    <w:p w14:paraId="4E8A7A1E" w14:textId="77777777" w:rsidR="003761FC" w:rsidRDefault="00000000">
      <w:r>
        <w:t>Make sure PostgreSQL 13 is installed on your system. You can download it from the official PostgreSQL website:</w:t>
      </w:r>
      <w:r>
        <w:br/>
        <w:t>- [PostgreSQL Downloads](https://www.postgresql.org/download/)</w:t>
      </w:r>
      <w:r>
        <w:br/>
        <w:t>Follow the installation instructions for your specific operating system (Windows, macOS, or Linux). During installation, make sure to remember the username and password you set for the database superuser (default is usually `postgres`).</w:t>
      </w:r>
    </w:p>
    <w:p w14:paraId="317BA56B" w14:textId="77777777" w:rsidR="003761FC" w:rsidRDefault="00000000">
      <w:pPr>
        <w:pStyle w:val="Heading3"/>
      </w:pPr>
      <w:r>
        <w:t>3. Connect to the PostgreSQL Server</w:t>
      </w:r>
    </w:p>
    <w:p w14:paraId="6F85CF83" w14:textId="77777777" w:rsidR="003761FC" w:rsidRDefault="00000000">
      <w:r>
        <w:t>Once PostgreSQL is installed, you need to connect to the server. You can do this using the command line or a graphical interface like pgAdmin.</w:t>
      </w:r>
    </w:p>
    <w:p w14:paraId="7B76C607" w14:textId="77777777" w:rsidR="003761FC" w:rsidRDefault="00000000">
      <w:pPr>
        <w:pStyle w:val="Heading4"/>
      </w:pPr>
      <w:r>
        <w:t>Using Command Line</w:t>
      </w:r>
    </w:p>
    <w:p w14:paraId="1697FB0C" w14:textId="77777777" w:rsidR="003761FC" w:rsidRDefault="00000000">
      <w:r>
        <w:t>1. Open your terminal or command prompt.</w:t>
      </w:r>
      <w:r>
        <w:br/>
        <w:t>2. Connect to the PostgreSQL server by running the following command:</w:t>
      </w:r>
      <w:r>
        <w:br/>
        <w:t xml:space="preserve">   ```bash</w:t>
      </w:r>
      <w:r>
        <w:br/>
        <w:t xml:space="preserve">   psql -U postgres</w:t>
      </w:r>
      <w:r>
        <w:br/>
        <w:t xml:space="preserve">   ```</w:t>
      </w:r>
      <w:r>
        <w:br/>
        <w:t xml:space="preserve">   Replace `postgres` with your username if it's different.</w:t>
      </w:r>
      <w:r>
        <w:br/>
        <w:t>3. Enter your password when prompted.</w:t>
      </w:r>
    </w:p>
    <w:p w14:paraId="5F86C29D" w14:textId="77777777" w:rsidR="003761FC" w:rsidRDefault="00000000">
      <w:pPr>
        <w:pStyle w:val="Heading4"/>
      </w:pPr>
      <w:r>
        <w:lastRenderedPageBreak/>
        <w:t>Using pgAdmin</w:t>
      </w:r>
    </w:p>
    <w:p w14:paraId="4FE4F745" w14:textId="77777777" w:rsidR="003761FC" w:rsidRDefault="00000000">
      <w:r>
        <w:t>1. Open pgAdmin and log in with your credentials.</w:t>
      </w:r>
      <w:r>
        <w:br/>
        <w:t>2. In the left panel, right-click on 'Servers' and select 'Connect Server.'</w:t>
      </w:r>
      <w:r>
        <w:br/>
        <w:t>3. Enter your server details (if not automatically filled) and click 'Save.'</w:t>
      </w:r>
    </w:p>
    <w:p w14:paraId="1DEF0409" w14:textId="77777777" w:rsidR="003761FC" w:rsidRDefault="00000000">
      <w:pPr>
        <w:pStyle w:val="Heading3"/>
      </w:pPr>
      <w:r>
        <w:t>4. Restore Backup File</w:t>
      </w:r>
    </w:p>
    <w:p w14:paraId="757A8B4F" w14:textId="77777777" w:rsidR="003761FC" w:rsidRDefault="00000000">
      <w:r>
        <w:t>To restore your database from a backup file (usually a `.sql` or `.backup` file), follow these steps:</w:t>
      </w:r>
    </w:p>
    <w:p w14:paraId="793F3ED2" w14:textId="77777777" w:rsidR="003761FC" w:rsidRDefault="00000000">
      <w:pPr>
        <w:pStyle w:val="Heading4"/>
      </w:pPr>
      <w:r>
        <w:t>Using Command Line</w:t>
      </w:r>
    </w:p>
    <w:p w14:paraId="0A59F880" w14:textId="77777777" w:rsidR="003761FC" w:rsidRDefault="00000000">
      <w:r>
        <w:t>1. Navigate to the folder containing your backup file.</w:t>
      </w:r>
      <w:r>
        <w:br/>
        <w:t>2. Run the following command to restore the backup:</w:t>
      </w:r>
      <w:r>
        <w:br/>
        <w:t xml:space="preserve">   ```bash</w:t>
      </w:r>
      <w:r>
        <w:br/>
        <w:t xml:space="preserve">   psql -U postgres -d your_database_name -f backup_file.sql</w:t>
      </w:r>
      <w:r>
        <w:br/>
        <w:t xml:space="preserve">   ```</w:t>
      </w:r>
      <w:r>
        <w:br/>
        <w:t xml:space="preserve">   Replace `your_database_name` with the name of your database and `backup_file.sql` with the name of your backup file.</w:t>
      </w:r>
    </w:p>
    <w:p w14:paraId="389F03DE" w14:textId="77777777" w:rsidR="003761FC" w:rsidRDefault="00000000">
      <w:pPr>
        <w:pStyle w:val="Heading4"/>
      </w:pPr>
      <w:r>
        <w:t>Using pgAdmin</w:t>
      </w:r>
    </w:p>
    <w:p w14:paraId="47642C6C" w14:textId="77777777" w:rsidR="003761FC" w:rsidRDefault="00000000">
      <w:r>
        <w:t>1. In pgAdmin, right-click on the database where you want to restore the data.</w:t>
      </w:r>
      <w:r>
        <w:br/>
        <w:t>2. Select 'Restore.'</w:t>
      </w:r>
      <w:r>
        <w:br/>
        <w:t>3. In the Restore dialog, choose the backup file and adjust any settings as necessary.</w:t>
      </w:r>
      <w:r>
        <w:br/>
        <w:t>4. Click 'Restore' to initiate the process.</w:t>
      </w:r>
    </w:p>
    <w:p w14:paraId="6908FDBA" w14:textId="77777777" w:rsidR="003761FC" w:rsidRDefault="00000000">
      <w:pPr>
        <w:pStyle w:val="Heading3"/>
      </w:pPr>
      <w:r>
        <w:t>5. Configure Database Credentials</w:t>
      </w:r>
    </w:p>
    <w:p w14:paraId="18FAC840" w14:textId="77777777" w:rsidR="003761FC" w:rsidRDefault="00000000">
      <w:r>
        <w:t>In the `config.py` and `db.py` files, enter the username and password for your PostgreSQL server. Make sure to replace `username` and `password` with your actual PostgreSQL credentials.</w:t>
      </w:r>
    </w:p>
    <w:p w14:paraId="67E10681" w14:textId="77777777" w:rsidR="003761FC" w:rsidRDefault="00000000">
      <w:pPr>
        <w:pStyle w:val="Heading4"/>
      </w:pPr>
      <w:r>
        <w:t>db.py Example</w:t>
      </w:r>
    </w:p>
    <w:p w14:paraId="3EC3791A" w14:textId="77777777" w:rsidR="003761FC" w:rsidRDefault="00000000">
      <w:r>
        <w:t>```python</w:t>
      </w:r>
      <w:r>
        <w:br/>
        <w:t>import psycopg2</w:t>
      </w:r>
      <w:r>
        <w:br/>
      </w:r>
      <w:r>
        <w:br/>
        <w:t>conn = psycopg2.connect(database='engagement', host='localhost', user='username', password='password', port='5432')</w:t>
      </w:r>
      <w:r>
        <w:br/>
        <w:t>cur = conn.cursor()</w:t>
      </w:r>
      <w:r>
        <w:br/>
      </w:r>
      <w:r>
        <w:br/>
        <w:t>cur.execute('''CREATE TABLE IF NOT EXISTS student1(id serial PRIMARY KEY,name varchar(50));'')</w:t>
      </w:r>
      <w:r>
        <w:br/>
      </w:r>
      <w:r>
        <w:br/>
        <w:t>cur.execute('''INSERT INTO student1(id, name) VALUES (101,'aaa');'')</w:t>
      </w:r>
      <w:r>
        <w:br/>
      </w:r>
      <w:r>
        <w:br/>
        <w:t>conn.commit()</w:t>
      </w:r>
      <w:r>
        <w:br/>
      </w:r>
      <w:r>
        <w:br/>
        <w:t>cur.close()</w:t>
      </w:r>
      <w:r>
        <w:br/>
      </w:r>
      <w:r>
        <w:lastRenderedPageBreak/>
        <w:t>conn.close()</w:t>
      </w:r>
      <w:r>
        <w:br/>
        <w:t>```</w:t>
      </w:r>
    </w:p>
    <w:p w14:paraId="6C09A60C" w14:textId="77777777" w:rsidR="003761FC" w:rsidRDefault="00000000">
      <w:pPr>
        <w:pStyle w:val="Heading4"/>
      </w:pPr>
      <w:r>
        <w:t>config.py Example</w:t>
      </w:r>
    </w:p>
    <w:p w14:paraId="4933FEC3" w14:textId="77777777" w:rsidR="003761FC" w:rsidRDefault="00000000">
      <w:r>
        <w:t>```python</w:t>
      </w:r>
      <w:r>
        <w:br/>
        <w:t>import os</w:t>
      </w:r>
      <w:r>
        <w:br/>
      </w:r>
      <w:r>
        <w:br/>
        <w:t>class Config:</w:t>
      </w:r>
      <w:r>
        <w:br/>
        <w:t xml:space="preserve">    SQLALCHEMY_DATABASE_URI = os.getenv(</w:t>
      </w:r>
      <w:r>
        <w:br/>
        <w:t xml:space="preserve">        'DATABASE_URL', 'postgresql://username:password@localhost:5432/engagement'  # Replace with your details</w:t>
      </w:r>
      <w:r>
        <w:br/>
        <w:t xml:space="preserve">    )</w:t>
      </w:r>
      <w:r>
        <w:br/>
        <w:t xml:space="preserve">    SQLALCHEMY_TRACK_MODIFICATIONS = False</w:t>
      </w:r>
      <w:r>
        <w:br/>
        <w:t>```</w:t>
      </w:r>
    </w:p>
    <w:p w14:paraId="6AC167F6" w14:textId="77777777" w:rsidR="003761FC" w:rsidRDefault="00000000">
      <w:pPr>
        <w:pStyle w:val="Heading3"/>
      </w:pPr>
      <w:r>
        <w:t>6. Run the Application</w:t>
      </w:r>
    </w:p>
    <w:p w14:paraId="18BE4281" w14:textId="77777777" w:rsidR="003761FC" w:rsidRDefault="00000000">
      <w:r>
        <w:t>Now that your database is set up, you can run the Flask application:</w:t>
      </w:r>
      <w:r>
        <w:br/>
        <w:t>1. Make sure you have Flask and any other required libraries installed. You can install them using pip:</w:t>
      </w:r>
      <w:r>
        <w:br/>
        <w:t xml:space="preserve">   ```bash</w:t>
      </w:r>
      <w:r>
        <w:br/>
        <w:t xml:space="preserve">   pip install -r requirements.txt</w:t>
      </w:r>
      <w:r>
        <w:br/>
        <w:t xml:space="preserve">   ```</w:t>
      </w:r>
      <w:r>
        <w:br/>
        <w:t xml:space="preserve">   Ensure that `requirements.txt` contains all the necessary dependencies.</w:t>
      </w:r>
      <w:r>
        <w:br/>
        <w:t>2. Run the application with the following command:</w:t>
      </w:r>
      <w:r>
        <w:br/>
        <w:t xml:space="preserve">   ```bash</w:t>
      </w:r>
      <w:r>
        <w:br/>
        <w:t xml:space="preserve">   python app.py</w:t>
      </w:r>
      <w:r>
        <w:br/>
        <w:t xml:space="preserve">   ```</w:t>
      </w:r>
      <w:r>
        <w:br/>
        <w:t>3. Open your web browser and navigate to `http://127.0.0.1:5000/` to access the application.</w:t>
      </w:r>
    </w:p>
    <w:p w14:paraId="560A052F" w14:textId="77777777" w:rsidR="003761FC" w:rsidRDefault="00000000">
      <w:pPr>
        <w:pStyle w:val="Heading3"/>
      </w:pPr>
      <w:r>
        <w:t>Troubleshooting</w:t>
      </w:r>
    </w:p>
    <w:p w14:paraId="553C2701" w14:textId="578DF9BF" w:rsidR="003761FC" w:rsidRDefault="00000000">
      <w:r>
        <w:t>- If you encounter any issues connecting to the PostgreSQL server, double-check your username and password.</w:t>
      </w:r>
      <w:r>
        <w:br/>
        <w:t>- Make sure the PostgreSQL server is running. You can check this via the command line or through pgAdmin.</w:t>
      </w:r>
      <w:r>
        <w:br/>
        <w:t>- Ensure all required Python packages are installed as specified in `requirements.txt`.</w:t>
      </w:r>
    </w:p>
    <w:p w14:paraId="6556030E" w14:textId="78573D28" w:rsidR="00380527" w:rsidRDefault="00380527">
      <w:r>
        <w:br w:type="page"/>
      </w:r>
    </w:p>
    <w:p w14:paraId="2B8D1A90" w14:textId="1B97F074" w:rsidR="00380527" w:rsidRDefault="00380527" w:rsidP="00380527">
      <w:pPr>
        <w:pStyle w:val="Heading1"/>
      </w:pPr>
      <w:r w:rsidRPr="00380527">
        <w:lastRenderedPageBreak/>
        <w:t>QUESTIONS</w:t>
      </w:r>
    </w:p>
    <w:p w14:paraId="56070967" w14:textId="77777777" w:rsidR="00380527" w:rsidRPr="00380527" w:rsidRDefault="00380527" w:rsidP="00380527"/>
    <w:p w14:paraId="05BE9218" w14:textId="45D23020" w:rsidR="00380527" w:rsidRDefault="00380527" w:rsidP="00380527">
      <w:pPr>
        <w:pStyle w:val="ListParagraph"/>
        <w:numPr>
          <w:ilvl w:val="0"/>
          <w:numId w:val="10"/>
        </w:numPr>
      </w:pPr>
      <w:r w:rsidRPr="00380527">
        <w:t>Why do you want to join a Product-based startup?</w:t>
      </w:r>
      <w:r>
        <w:br/>
      </w:r>
    </w:p>
    <w:p w14:paraId="7AF7597D" w14:textId="77777777" w:rsidR="00380527" w:rsidRPr="00380527" w:rsidRDefault="00380527" w:rsidP="00380527">
      <w:pPr>
        <w:pStyle w:val="ListParagraph"/>
      </w:pPr>
      <w:r w:rsidRPr="00380527">
        <w:t>I am interested in joining a product-based startup because I am passionate about developing innovative solutions that can positively impact users. Startups create an environment where I can collaborate with a dynamic team, contributing to meaningful projects and driving growth and creativity in ways that are often not possible in larger organizations.</w:t>
      </w:r>
      <w:r>
        <w:br/>
      </w:r>
    </w:p>
    <w:p w14:paraId="7E310824" w14:textId="77777777" w:rsidR="00380527" w:rsidRDefault="00380527" w:rsidP="00380527">
      <w:pPr>
        <w:pStyle w:val="ListParagraph"/>
        <w:numPr>
          <w:ilvl w:val="0"/>
          <w:numId w:val="10"/>
        </w:numPr>
      </w:pPr>
      <w:r w:rsidRPr="00380527">
        <w:t>Last internship duration &amp; stipend</w:t>
      </w:r>
    </w:p>
    <w:p w14:paraId="3A125779" w14:textId="77777777" w:rsidR="00380527" w:rsidRDefault="00380527" w:rsidP="00380527">
      <w:pPr>
        <w:pStyle w:val="ListParagraph"/>
      </w:pPr>
    </w:p>
    <w:p w14:paraId="6CB28350" w14:textId="77777777" w:rsidR="00380527" w:rsidRDefault="00380527" w:rsidP="00380527">
      <w:pPr>
        <w:pStyle w:val="ListParagraph"/>
      </w:pPr>
      <w:r w:rsidRPr="00380527">
        <w:t xml:space="preserve">My </w:t>
      </w:r>
      <w:r>
        <w:t xml:space="preserve">last </w:t>
      </w:r>
      <w:r w:rsidRPr="00380527">
        <w:t>internship had a duration of six months, and it was an unpaid internship.</w:t>
      </w:r>
    </w:p>
    <w:p w14:paraId="17648369" w14:textId="77777777" w:rsidR="00380527" w:rsidRPr="00380527" w:rsidRDefault="00380527" w:rsidP="00380527">
      <w:pPr>
        <w:pStyle w:val="ListParagraph"/>
      </w:pPr>
    </w:p>
    <w:p w14:paraId="061203A1" w14:textId="77777777" w:rsidR="00380527" w:rsidRDefault="00380527" w:rsidP="00380527">
      <w:pPr>
        <w:pStyle w:val="ListParagraph"/>
        <w:numPr>
          <w:ilvl w:val="0"/>
          <w:numId w:val="10"/>
        </w:numPr>
      </w:pPr>
      <w:r w:rsidRPr="00380527">
        <w:t>CGPA (Graduation | 12th |10th)</w:t>
      </w:r>
    </w:p>
    <w:p w14:paraId="7C21D89A" w14:textId="77777777" w:rsidR="00380527" w:rsidRDefault="00380527" w:rsidP="00380527">
      <w:pPr>
        <w:pStyle w:val="ListParagraph"/>
      </w:pPr>
    </w:p>
    <w:p w14:paraId="397F9716" w14:textId="77777777" w:rsidR="00380527" w:rsidRDefault="00380527" w:rsidP="00380527">
      <w:pPr>
        <w:pStyle w:val="ListParagraph"/>
      </w:pPr>
      <w:r>
        <w:t>CGPA 10</w:t>
      </w:r>
      <w:r w:rsidRPr="00380527">
        <w:rPr>
          <w:vertAlign w:val="superscript"/>
        </w:rPr>
        <w:t>th</w:t>
      </w:r>
      <w:r>
        <w:t xml:space="preserve"> – 8.4</w:t>
      </w:r>
    </w:p>
    <w:p w14:paraId="6ED40CAB" w14:textId="77777777" w:rsidR="00380527" w:rsidRDefault="00380527" w:rsidP="00380527">
      <w:pPr>
        <w:pStyle w:val="ListParagraph"/>
      </w:pPr>
      <w:r>
        <w:t>12</w:t>
      </w:r>
      <w:r w:rsidRPr="00380527">
        <w:rPr>
          <w:vertAlign w:val="superscript"/>
        </w:rPr>
        <w:t>th</w:t>
      </w:r>
      <w:r>
        <w:t xml:space="preserve"> Percentage – 82</w:t>
      </w:r>
    </w:p>
    <w:p w14:paraId="57F6E89E" w14:textId="77777777" w:rsidR="00380527" w:rsidRPr="00380527" w:rsidRDefault="00380527" w:rsidP="00380527">
      <w:pPr>
        <w:pStyle w:val="ListParagraph"/>
      </w:pPr>
      <w:r>
        <w:t>Graduation CGPA – 5.3</w:t>
      </w:r>
    </w:p>
    <w:p w14:paraId="3C759414" w14:textId="77777777" w:rsidR="00380527" w:rsidRDefault="00380527"/>
    <w:sectPr w:rsidR="003805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DB2FFA"/>
    <w:multiLevelType w:val="hybridMultilevel"/>
    <w:tmpl w:val="EE46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094278">
    <w:abstractNumId w:val="8"/>
  </w:num>
  <w:num w:numId="2" w16cid:durableId="592519215">
    <w:abstractNumId w:val="6"/>
  </w:num>
  <w:num w:numId="3" w16cid:durableId="1072581391">
    <w:abstractNumId w:val="5"/>
  </w:num>
  <w:num w:numId="4" w16cid:durableId="807091802">
    <w:abstractNumId w:val="4"/>
  </w:num>
  <w:num w:numId="5" w16cid:durableId="48303640">
    <w:abstractNumId w:val="7"/>
  </w:num>
  <w:num w:numId="6" w16cid:durableId="1830294406">
    <w:abstractNumId w:val="3"/>
  </w:num>
  <w:num w:numId="7" w16cid:durableId="52123099">
    <w:abstractNumId w:val="2"/>
  </w:num>
  <w:num w:numId="8" w16cid:durableId="2032992588">
    <w:abstractNumId w:val="1"/>
  </w:num>
  <w:num w:numId="9" w16cid:durableId="1947225001">
    <w:abstractNumId w:val="0"/>
  </w:num>
  <w:num w:numId="10" w16cid:durableId="1299067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1FC"/>
    <w:rsid w:val="00380527"/>
    <w:rsid w:val="007173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B789D"/>
  <w14:defaultImageDpi w14:val="330"/>
  <w15:docId w15:val="{856AF8A5-06F5-458E-B214-0921C141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80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539965">
      <w:bodyDiv w:val="1"/>
      <w:marLeft w:val="0"/>
      <w:marRight w:val="0"/>
      <w:marTop w:val="0"/>
      <w:marBottom w:val="0"/>
      <w:divBdr>
        <w:top w:val="none" w:sz="0" w:space="0" w:color="auto"/>
        <w:left w:val="none" w:sz="0" w:space="0" w:color="auto"/>
        <w:bottom w:val="none" w:sz="0" w:space="0" w:color="auto"/>
        <w:right w:val="none" w:sz="0" w:space="0" w:color="auto"/>
      </w:divBdr>
    </w:div>
    <w:div w:id="1885289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saikrithik12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Krithik</cp:lastModifiedBy>
  <cp:revision>2</cp:revision>
  <dcterms:created xsi:type="dcterms:W3CDTF">2013-12-23T23:15:00Z</dcterms:created>
  <dcterms:modified xsi:type="dcterms:W3CDTF">2024-10-30T02:45:00Z</dcterms:modified>
  <cp:category/>
</cp:coreProperties>
</file>